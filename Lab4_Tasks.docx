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37D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NAME         FATIMA AKBAR</w:t>
      </w:r>
    </w:p>
    <w:p w14:paraId="276C7A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ROLL NO      072</w:t>
      </w:r>
    </w:p>
    <w:p w14:paraId="646014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TASK NO      04</w:t>
      </w:r>
    </w:p>
    <w:p w14:paraId="018766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8"/>
          <w:szCs w:val="28"/>
          <w:shd w:val="clear" w:fill="FFFFFF"/>
          <w:lang w:val="en-US" w:eastAsia="zh-CN" w:bidi="ar"/>
        </w:rPr>
        <w:t>CLASS        BSDS(3A)</w:t>
      </w:r>
    </w:p>
    <w:p w14:paraId="3F088897">
      <w:pPr>
        <w:rPr>
          <w:color w:val="auto"/>
        </w:rPr>
      </w:pPr>
    </w:p>
    <w:p w14:paraId="59A66164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Lab 4 Tasks</w:t>
      </w:r>
    </w:p>
    <w:p w14:paraId="2542BE15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Task 1: LUHN Algorithm</w:t>
      </w:r>
    </w:p>
    <w:p w14:paraId="2101452E">
      <w:pPr>
        <w:pStyle w:val="3"/>
        <w:rPr>
          <w:color w:val="auto"/>
        </w:rPr>
      </w:pPr>
      <w:r>
        <w:rPr>
          <w:color w:val="auto"/>
        </w:rPr>
        <w:t>Purpose of Code</w:t>
      </w:r>
    </w:p>
    <w:p w14:paraId="1F797C2D">
      <w:pPr>
        <w:rPr>
          <w:color w:val="auto"/>
        </w:rPr>
      </w:pPr>
      <w:r>
        <w:rPr>
          <w:color w:val="auto"/>
        </w:rPr>
        <w:t>The purpose of this program is to implement the LUHN Algorithm, which is used to validate card numbers such as credit cards or SIM numbers.</w:t>
      </w:r>
    </w:p>
    <w:p w14:paraId="78006534">
      <w:pPr>
        <w:pStyle w:val="3"/>
        <w:rPr>
          <w:color w:val="auto"/>
        </w:rPr>
      </w:pPr>
      <w:r>
        <w:rPr>
          <w:color w:val="auto"/>
        </w:rPr>
        <w:t>Concepts Used</w:t>
      </w:r>
    </w:p>
    <w:p w14:paraId="121BF8C4">
      <w:pPr>
        <w:rPr>
          <w:color w:val="auto"/>
        </w:rPr>
      </w:pPr>
      <w:r>
        <w:rPr>
          <w:color w:val="auto"/>
        </w:rPr>
        <w:t>1. List manipulation</w:t>
      </w:r>
      <w:r>
        <w:rPr>
          <w:color w:val="auto"/>
        </w:rPr>
        <w:br w:type="textWrapping"/>
      </w:r>
      <w:r>
        <w:rPr>
          <w:color w:val="auto"/>
        </w:rPr>
        <w:t>2. Reversing lists</w:t>
      </w:r>
      <w:r>
        <w:rPr>
          <w:color w:val="auto"/>
        </w:rPr>
        <w:br w:type="textWrapping"/>
      </w:r>
      <w:r>
        <w:rPr>
          <w:color w:val="auto"/>
        </w:rPr>
        <w:t>3. Looping with conditions</w:t>
      </w:r>
      <w:r>
        <w:rPr>
          <w:color w:val="auto"/>
        </w:rPr>
        <w:br w:type="textWrapping"/>
      </w:r>
      <w:r>
        <w:rPr>
          <w:color w:val="auto"/>
        </w:rPr>
        <w:t>4. Mathematical operations (modulus, subtraction)</w:t>
      </w:r>
      <w:r>
        <w:rPr>
          <w:color w:val="auto"/>
        </w:rPr>
        <w:br w:type="textWrapping"/>
      </w:r>
      <w:r>
        <w:rPr>
          <w:color w:val="auto"/>
        </w:rPr>
        <w:t>5. Boolean result return</w:t>
      </w:r>
    </w:p>
    <w:p w14:paraId="7E1387D7">
      <w:pPr>
        <w:pStyle w:val="3"/>
        <w:rPr>
          <w:color w:val="auto"/>
        </w:rPr>
      </w:pPr>
      <w:r>
        <w:rPr>
          <w:color w:val="auto"/>
        </w:rPr>
        <w:t>Functions &amp; Libraries</w:t>
      </w:r>
    </w:p>
    <w:p w14:paraId="694DCFCC">
      <w:pPr>
        <w:rPr>
          <w:color w:val="auto"/>
        </w:rPr>
      </w:pPr>
      <w:r>
        <w:rPr>
          <w:color w:val="auto"/>
        </w:rPr>
        <w:t>• No external libraries were used.</w:t>
      </w:r>
      <w:r>
        <w:rPr>
          <w:color w:val="auto"/>
        </w:rPr>
        <w:br w:type="textWrapping"/>
      </w:r>
      <w:r>
        <w:rPr>
          <w:color w:val="auto"/>
        </w:rPr>
        <w:t>• Function defined: luhn_algorithm(card_number)</w:t>
      </w:r>
    </w:p>
    <w:p w14:paraId="2A6B7F20">
      <w:pPr>
        <w:pStyle w:val="3"/>
        <w:rPr>
          <w:color w:val="auto"/>
        </w:rPr>
      </w:pPr>
      <w:r>
        <w:rPr>
          <w:color w:val="auto"/>
        </w:rPr>
        <w:t>Python Code</w:t>
      </w:r>
    </w:p>
    <w:p w14:paraId="492DAFB6">
      <w:pPr>
        <w:rPr>
          <w:color w:val="auto"/>
        </w:rPr>
      </w:pPr>
      <w:r>
        <w:rPr>
          <w:color w:val="auto"/>
        </w:rPr>
        <w:t>def luhn_algorithm(card_number):</w:t>
      </w:r>
      <w:r>
        <w:rPr>
          <w:color w:val="auto"/>
        </w:rPr>
        <w:br w:type="textWrapping"/>
      </w:r>
      <w:r>
        <w:rPr>
          <w:color w:val="auto"/>
        </w:rPr>
        <w:t xml:space="preserve">    digits = [int(d) for d in str(card_number)]</w:t>
      </w:r>
      <w:r>
        <w:rPr>
          <w:color w:val="auto"/>
        </w:rPr>
        <w:br w:type="textWrapping"/>
      </w:r>
      <w:r>
        <w:rPr>
          <w:color w:val="auto"/>
        </w:rPr>
        <w:t xml:space="preserve">    check_digit = digits.pop()</w:t>
      </w:r>
      <w:r>
        <w:rPr>
          <w:color w:val="auto"/>
        </w:rPr>
        <w:br w:type="textWrapping"/>
      </w:r>
      <w:r>
        <w:rPr>
          <w:color w:val="auto"/>
        </w:rPr>
        <w:t xml:space="preserve">    digits.reverse()</w:t>
      </w:r>
      <w:r>
        <w:rPr>
          <w:color w:val="auto"/>
        </w:rPr>
        <w:br w:type="textWrapping"/>
      </w:r>
      <w:r>
        <w:rPr>
          <w:color w:val="auto"/>
        </w:rPr>
        <w:t xml:space="preserve">    total_sum = 0</w:t>
      </w:r>
      <w:r>
        <w:rPr>
          <w:color w:val="auto"/>
        </w:rPr>
        <w:br w:type="textWrapping"/>
      </w:r>
      <w:r>
        <w:rPr>
          <w:color w:val="auto"/>
        </w:rPr>
        <w:t xml:space="preserve">    for i in range(len(digits)):</w:t>
      </w:r>
      <w:r>
        <w:rPr>
          <w:color w:val="auto"/>
        </w:rPr>
        <w:br w:type="textWrapping"/>
      </w:r>
      <w:r>
        <w:rPr>
          <w:color w:val="auto"/>
        </w:rPr>
        <w:t xml:space="preserve">        num = digits[i]</w:t>
      </w:r>
      <w:r>
        <w:rPr>
          <w:color w:val="auto"/>
        </w:rPr>
        <w:br w:type="textWrapping"/>
      </w:r>
      <w:r>
        <w:rPr>
          <w:color w:val="auto"/>
        </w:rPr>
        <w:t xml:space="preserve">        if i % 2 == 0:</w:t>
      </w:r>
      <w:r>
        <w:rPr>
          <w:color w:val="auto"/>
        </w:rPr>
        <w:br w:type="textWrapping"/>
      </w:r>
      <w:r>
        <w:rPr>
          <w:color w:val="auto"/>
        </w:rPr>
        <w:t xml:space="preserve">            num *= 2</w:t>
      </w:r>
      <w:r>
        <w:rPr>
          <w:color w:val="auto"/>
        </w:rPr>
        <w:br w:type="textWrapping"/>
      </w:r>
      <w:r>
        <w:rPr>
          <w:color w:val="auto"/>
        </w:rPr>
        <w:t xml:space="preserve">            if num &gt; 9:</w:t>
      </w:r>
      <w:r>
        <w:rPr>
          <w:color w:val="auto"/>
        </w:rPr>
        <w:br w:type="textWrapping"/>
      </w:r>
      <w:r>
        <w:rPr>
          <w:color w:val="auto"/>
        </w:rPr>
        <w:t xml:space="preserve">                num -= 9</w:t>
      </w:r>
      <w:r>
        <w:rPr>
          <w:color w:val="auto"/>
        </w:rPr>
        <w:br w:type="textWrapping"/>
      </w:r>
      <w:r>
        <w:rPr>
          <w:color w:val="auto"/>
        </w:rPr>
        <w:t xml:space="preserve">        total_sum += num</w:t>
      </w:r>
      <w:r>
        <w:rPr>
          <w:color w:val="auto"/>
        </w:rPr>
        <w:br w:type="textWrapping"/>
      </w:r>
      <w:r>
        <w:rPr>
          <w:color w:val="auto"/>
        </w:rPr>
        <w:t xml:space="preserve">    total_sum += check_digit</w:t>
      </w:r>
      <w:r>
        <w:rPr>
          <w:color w:val="auto"/>
        </w:rPr>
        <w:br w:type="textWrapping"/>
      </w:r>
      <w:r>
        <w:rPr>
          <w:color w:val="auto"/>
        </w:rPr>
        <w:t xml:space="preserve">    return total_sum % 10 == 0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card = 5893804115457289</w:t>
      </w:r>
      <w:r>
        <w:rPr>
          <w:color w:val="auto"/>
        </w:rPr>
        <w:br w:type="textWrapping"/>
      </w:r>
      <w:r>
        <w:rPr>
          <w:color w:val="auto"/>
        </w:rPr>
        <w:t>print("Card Number:", card)</w:t>
      </w:r>
      <w:r>
        <w:rPr>
          <w:color w:val="auto"/>
        </w:rPr>
        <w:br w:type="textWrapping"/>
      </w:r>
      <w:r>
        <w:rPr>
          <w:color w:val="auto"/>
        </w:rPr>
        <w:t>if luhn_algorithm(card):</w:t>
      </w:r>
      <w:r>
        <w:rPr>
          <w:color w:val="auto"/>
        </w:rPr>
        <w:br w:type="textWrapping"/>
      </w:r>
      <w:r>
        <w:rPr>
          <w:color w:val="auto"/>
        </w:rPr>
        <w:t xml:space="preserve">    print("Valid Card Number")</w:t>
      </w:r>
      <w:r>
        <w:rPr>
          <w:color w:val="auto"/>
        </w:rPr>
        <w:br w:type="textWrapping"/>
      </w:r>
      <w:r>
        <w:rPr>
          <w:color w:val="auto"/>
        </w:rPr>
        <w:t>else:</w:t>
      </w:r>
      <w:r>
        <w:rPr>
          <w:color w:val="auto"/>
        </w:rPr>
        <w:br w:type="textWrapping"/>
      </w:r>
      <w:r>
        <w:rPr>
          <w:color w:val="auto"/>
        </w:rPr>
        <w:t xml:space="preserve">    print("Invalid Card Number")</w:t>
      </w:r>
    </w:p>
    <w:p w14:paraId="530525D3">
      <w:pPr>
        <w:pStyle w:val="2"/>
        <w:rPr>
          <w:color w:val="auto"/>
        </w:rPr>
      </w:pPr>
      <w:r>
        <w:rPr>
          <w:color w:val="auto"/>
        </w:rPr>
        <w:t>Task 2: Remove Punctuations</w:t>
      </w:r>
    </w:p>
    <w:p w14:paraId="280AA84F">
      <w:pPr>
        <w:pStyle w:val="3"/>
        <w:rPr>
          <w:color w:val="auto"/>
        </w:rPr>
      </w:pPr>
      <w:r>
        <w:rPr>
          <w:color w:val="auto"/>
        </w:rPr>
        <w:t>Purpose of Code</w:t>
      </w:r>
    </w:p>
    <w:p w14:paraId="739C301A">
      <w:pPr>
        <w:rPr>
          <w:color w:val="auto"/>
        </w:rPr>
      </w:pPr>
      <w:r>
        <w:rPr>
          <w:color w:val="auto"/>
        </w:rPr>
        <w:t>The purpose of this program is to remove all punctuation characters from a given string and return a clean version containing only letters, numbers, and spaces.</w:t>
      </w:r>
    </w:p>
    <w:p w14:paraId="1BD94881">
      <w:pPr>
        <w:pStyle w:val="3"/>
        <w:rPr>
          <w:color w:val="auto"/>
        </w:rPr>
      </w:pPr>
      <w:r>
        <w:rPr>
          <w:color w:val="auto"/>
        </w:rPr>
        <w:t>Concepts Used</w:t>
      </w:r>
    </w:p>
    <w:p w14:paraId="0C20CF8C">
      <w:pPr>
        <w:rPr>
          <w:color w:val="auto"/>
        </w:rPr>
      </w:pPr>
      <w:r>
        <w:rPr>
          <w:color w:val="auto"/>
        </w:rPr>
        <w:t>1. String iteration</w:t>
      </w:r>
      <w:r>
        <w:rPr>
          <w:color w:val="auto"/>
        </w:rPr>
        <w:br w:type="textWrapping"/>
      </w:r>
      <w:r>
        <w:rPr>
          <w:color w:val="auto"/>
        </w:rPr>
        <w:t>2. Character classification using isalnum()</w:t>
      </w:r>
      <w:r>
        <w:rPr>
          <w:color w:val="auto"/>
        </w:rPr>
        <w:br w:type="textWrapping"/>
      </w:r>
      <w:r>
        <w:rPr>
          <w:color w:val="auto"/>
        </w:rPr>
        <w:t>3. String concatenation</w:t>
      </w:r>
      <w:r>
        <w:rPr>
          <w:color w:val="auto"/>
        </w:rPr>
        <w:br w:type="textWrapping"/>
      </w:r>
    </w:p>
    <w:p w14:paraId="5715DF8E">
      <w:pPr>
        <w:pStyle w:val="3"/>
        <w:rPr>
          <w:color w:val="auto"/>
        </w:rPr>
      </w:pPr>
      <w:r>
        <w:rPr>
          <w:color w:val="auto"/>
        </w:rPr>
        <w:t>Functions &amp; Libraries</w:t>
      </w:r>
    </w:p>
    <w:p w14:paraId="6408590C">
      <w:pPr>
        <w:rPr>
          <w:color w:val="auto"/>
        </w:rPr>
      </w:pPr>
      <w:r>
        <w:rPr>
          <w:color w:val="auto"/>
        </w:rPr>
        <w:t>• No external libraries were used.</w:t>
      </w:r>
      <w:r>
        <w:rPr>
          <w:color w:val="auto"/>
        </w:rPr>
        <w:br w:type="textWrapping"/>
      </w:r>
      <w:r>
        <w:rPr>
          <w:color w:val="auto"/>
        </w:rPr>
        <w:t>• Function defined: remove_punctuations(text)</w:t>
      </w:r>
    </w:p>
    <w:p w14:paraId="74A8EEB0">
      <w:pPr>
        <w:pStyle w:val="3"/>
        <w:rPr>
          <w:color w:val="auto"/>
        </w:rPr>
      </w:pPr>
      <w:r>
        <w:rPr>
          <w:color w:val="auto"/>
        </w:rPr>
        <w:t>Python Code</w:t>
      </w:r>
    </w:p>
    <w:p w14:paraId="3390C2D7">
      <w:pPr>
        <w:rPr>
          <w:color w:val="auto"/>
        </w:rPr>
      </w:pPr>
      <w:r>
        <w:rPr>
          <w:color w:val="auto"/>
        </w:rPr>
        <w:t>def remove_punctuations(text):</w:t>
      </w:r>
      <w:r>
        <w:rPr>
          <w:color w:val="auto"/>
        </w:rPr>
        <w:br w:type="textWrapping"/>
      </w:r>
      <w:r>
        <w:rPr>
          <w:color w:val="auto"/>
        </w:rPr>
        <w:t xml:space="preserve">    result = ""</w:t>
      </w:r>
      <w:r>
        <w:rPr>
          <w:color w:val="auto"/>
        </w:rPr>
        <w:br w:type="textWrapping"/>
      </w:r>
      <w:r>
        <w:rPr>
          <w:color w:val="auto"/>
        </w:rPr>
        <w:t xml:space="preserve">    for ch in text:</w:t>
      </w:r>
      <w:r>
        <w:rPr>
          <w:color w:val="auto"/>
        </w:rPr>
        <w:br w:type="textWrapping"/>
      </w:r>
      <w:r>
        <w:rPr>
          <w:color w:val="auto"/>
        </w:rPr>
        <w:t xml:space="preserve">        if ch.isalnum() or ch == " ":</w:t>
      </w:r>
      <w:r>
        <w:rPr>
          <w:color w:val="auto"/>
        </w:rPr>
        <w:br w:type="textWrapping"/>
      </w:r>
      <w:r>
        <w:rPr>
          <w:color w:val="auto"/>
        </w:rPr>
        <w:t xml:space="preserve">            result += ch</w:t>
      </w:r>
      <w:r>
        <w:rPr>
          <w:color w:val="auto"/>
        </w:rPr>
        <w:br w:type="textWrapping"/>
      </w:r>
      <w:r>
        <w:rPr>
          <w:color w:val="auto"/>
        </w:rPr>
        <w:t xml:space="preserve">    return result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sample_text = "Hello!!! How's, everything going?? :)"</w:t>
      </w:r>
      <w:r>
        <w:rPr>
          <w:color w:val="auto"/>
        </w:rPr>
        <w:br w:type="textWrapping"/>
      </w:r>
      <w:r>
        <w:rPr>
          <w:color w:val="auto"/>
        </w:rPr>
        <w:t>print("Original Text:", sample_text)</w:t>
      </w:r>
      <w:r>
        <w:rPr>
          <w:color w:val="auto"/>
        </w:rPr>
        <w:br w:type="textWrapping"/>
      </w:r>
      <w:r>
        <w:rPr>
          <w:color w:val="auto"/>
        </w:rPr>
        <w:t>print("Cleaned Text:", remove_punctuations(sample_text))</w:t>
      </w:r>
      <w:bookmarkStart w:id="0" w:name="_GoBack"/>
      <w:bookmarkEnd w:id="0"/>
    </w:p>
    <w:p w14:paraId="514474E8">
      <w:pPr>
        <w:pStyle w:val="2"/>
        <w:rPr>
          <w:color w:val="auto"/>
        </w:rPr>
      </w:pPr>
      <w:r>
        <w:rPr>
          <w:color w:val="auto"/>
        </w:rPr>
        <w:t>Task 3: Sort Sentence Alphabetically</w:t>
      </w:r>
    </w:p>
    <w:p w14:paraId="281D67AA">
      <w:pPr>
        <w:pStyle w:val="3"/>
        <w:rPr>
          <w:color w:val="auto"/>
        </w:rPr>
      </w:pPr>
      <w:r>
        <w:rPr>
          <w:color w:val="auto"/>
        </w:rPr>
        <w:t>Purpose of Code</w:t>
      </w:r>
    </w:p>
    <w:p w14:paraId="0EABCF94">
      <w:pPr>
        <w:rPr>
          <w:color w:val="auto"/>
        </w:rPr>
      </w:pPr>
      <w:r>
        <w:rPr>
          <w:color w:val="auto"/>
        </w:rPr>
        <w:t>The purpose of this program is to sort all the words in a given sentence into alphabetical order and return the sorted sentence.</w:t>
      </w:r>
    </w:p>
    <w:p w14:paraId="12D0AAC0">
      <w:pPr>
        <w:pStyle w:val="3"/>
        <w:rPr>
          <w:color w:val="auto"/>
        </w:rPr>
      </w:pPr>
      <w:r>
        <w:rPr>
          <w:color w:val="auto"/>
        </w:rPr>
        <w:t>Concepts Used</w:t>
      </w:r>
    </w:p>
    <w:p w14:paraId="6C90667B">
      <w:pPr>
        <w:rPr>
          <w:color w:val="auto"/>
        </w:rPr>
      </w:pPr>
      <w:r>
        <w:rPr>
          <w:color w:val="auto"/>
        </w:rPr>
        <w:t>1. String splitting and joining</w:t>
      </w:r>
      <w:r>
        <w:rPr>
          <w:color w:val="auto"/>
        </w:rPr>
        <w:br w:type="textWrapping"/>
      </w:r>
      <w:r>
        <w:rPr>
          <w:color w:val="auto"/>
        </w:rPr>
        <w:t>2. List sorting</w:t>
      </w:r>
      <w:r>
        <w:rPr>
          <w:color w:val="auto"/>
        </w:rPr>
        <w:br w:type="textWrapping"/>
      </w:r>
      <w:r>
        <w:rPr>
          <w:color w:val="auto"/>
        </w:rPr>
        <w:t>3. Basic string manipulation</w:t>
      </w:r>
      <w:r>
        <w:rPr>
          <w:color w:val="auto"/>
        </w:rPr>
        <w:br w:type="textWrapping"/>
      </w:r>
    </w:p>
    <w:p w14:paraId="3CDCA401">
      <w:pPr>
        <w:pStyle w:val="3"/>
        <w:rPr>
          <w:color w:val="auto"/>
        </w:rPr>
      </w:pPr>
      <w:r>
        <w:rPr>
          <w:color w:val="auto"/>
        </w:rPr>
        <w:t>Functions &amp; Libraries</w:t>
      </w:r>
    </w:p>
    <w:p w14:paraId="7DE3F3F8">
      <w:pPr>
        <w:rPr>
          <w:color w:val="auto"/>
        </w:rPr>
      </w:pPr>
      <w:r>
        <w:rPr>
          <w:color w:val="auto"/>
        </w:rPr>
        <w:t>• No external libraries were used.</w:t>
      </w:r>
      <w:r>
        <w:rPr>
          <w:color w:val="auto"/>
        </w:rPr>
        <w:br w:type="textWrapping"/>
      </w:r>
      <w:r>
        <w:rPr>
          <w:color w:val="auto"/>
        </w:rPr>
        <w:t>• Function defined: sort_sentence(sentence)</w:t>
      </w:r>
    </w:p>
    <w:p w14:paraId="2866BD50">
      <w:pPr>
        <w:pStyle w:val="3"/>
        <w:rPr>
          <w:color w:val="auto"/>
        </w:rPr>
      </w:pPr>
      <w:r>
        <w:rPr>
          <w:color w:val="auto"/>
        </w:rPr>
        <w:t>Python Code</w:t>
      </w:r>
    </w:p>
    <w:p w14:paraId="6FD4FF52">
      <w:pPr>
        <w:rPr>
          <w:color w:val="auto"/>
        </w:rPr>
      </w:pPr>
      <w:r>
        <w:rPr>
          <w:color w:val="auto"/>
        </w:rPr>
        <w:t>def sort_sentence(sentence):</w:t>
      </w:r>
      <w:r>
        <w:rPr>
          <w:color w:val="auto"/>
        </w:rPr>
        <w:br w:type="textWrapping"/>
      </w:r>
      <w:r>
        <w:rPr>
          <w:color w:val="auto"/>
        </w:rPr>
        <w:t xml:space="preserve">    words = sentence.split()</w:t>
      </w:r>
      <w:r>
        <w:rPr>
          <w:color w:val="auto"/>
        </w:rPr>
        <w:br w:type="textWrapping"/>
      </w:r>
      <w:r>
        <w:rPr>
          <w:color w:val="auto"/>
        </w:rPr>
        <w:t xml:space="preserve">    words.sort()</w:t>
      </w:r>
      <w:r>
        <w:rPr>
          <w:color w:val="auto"/>
        </w:rPr>
        <w:br w:type="textWrapping"/>
      </w:r>
      <w:r>
        <w:rPr>
          <w:color w:val="auto"/>
        </w:rPr>
        <w:t xml:space="preserve">    return " ".join(words)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sentence = "python is a very powerful and popular language"</w:t>
      </w:r>
      <w:r>
        <w:rPr>
          <w:color w:val="auto"/>
        </w:rPr>
        <w:br w:type="textWrapping"/>
      </w:r>
      <w:r>
        <w:rPr>
          <w:color w:val="auto"/>
        </w:rPr>
        <w:t>print("Original Sentence:", sentence)</w:t>
      </w:r>
      <w:r>
        <w:rPr>
          <w:color w:val="auto"/>
        </w:rPr>
        <w:br w:type="textWrapping"/>
      </w:r>
      <w:r>
        <w:rPr>
          <w:color w:val="auto"/>
        </w:rPr>
        <w:t>print("Sorted Sentence:", sort_sentence(sentence))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3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Fakhar Trader</cp:lastModifiedBy>
  <dcterms:modified xsi:type="dcterms:W3CDTF">2025-09-18T04:05:38Z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839DF57B36C9446BBF7E25E898057D1C_12</vt:lpwstr>
  </property>
</Properties>
</file>