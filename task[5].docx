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37D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/>
          <w:bCs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NAME         FATIMA AKBAR</w:t>
      </w:r>
    </w:p>
    <w:p w14:paraId="276C7A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ROLL NO      072</w:t>
      </w:r>
    </w:p>
    <w:p w14:paraId="646014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TASK NO      05</w:t>
      </w:r>
      <w:bookmarkStart w:id="0" w:name="_GoBack"/>
      <w:bookmarkEnd w:id="0"/>
    </w:p>
    <w:p w14:paraId="018766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CLASS        BSDS(3A)</w:t>
      </w:r>
    </w:p>
    <w:p w14:paraId="3F088897">
      <w:pPr>
        <w:rPr>
          <w:b/>
          <w:bCs/>
          <w:color w:val="auto"/>
        </w:rPr>
      </w:pPr>
    </w:p>
    <w:p w14:paraId="59A66164">
      <w:pPr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Lab 4 Tasks</w:t>
      </w:r>
    </w:p>
    <w:p w14:paraId="09C254E8"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sz w:val="32"/>
          <w:szCs w:val="32"/>
        </w:rPr>
        <w:t>DFS Traversals: Inorder, Preorder, Postorder</w:t>
      </w:r>
    </w:p>
    <w:p w14:paraId="232BE561">
      <w:pP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Purpose of Code</w:t>
      </w: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 w14:paraId="0F5947AC"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purpose of this code is to demonstrate Depth First Search (DFS) traversals of a binary tree without using a Node class. Instead of object-oriented tree representation, a dictionary-based representation is used. The code implements three types of DFS traversals: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Inorder (Left → Root → Right)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Preorder (Root → Left → Right)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Postorder (Left → Right → Root)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</w:p>
    <w:p w14:paraId="4B51A710">
      <w:pP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Concepts Used</w:t>
      </w: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 w14:paraId="28C857B3">
      <w:pP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Depth First Search (DFS): A graph/tree traversal technique that goes deep before exploring siblings.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Binary Tree Traversals: Visiting all nodes in specific orders (Inorder, Preorder, Postorder).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Recursion: Each traversal function calls itself for left and right children until base case (None).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Dictionary Representation: The binary tree is stored in a dictionary where keys are node labels and values are lists [LeftChild, RightChild].</w:t>
      </w:r>
    </w:p>
    <w:p w14:paraId="3FE35D95">
      <w:pPr>
        <w:pStyle w:val="2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Python Code</w:t>
      </w:r>
    </w:p>
    <w:p w14:paraId="45CCD14D">
      <w:pP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tree = {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'A': ['B', 'C'],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'B': ['D', 'E'],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'C': [None, None],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'D': [None, None],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'E': [None, None]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def inorder(tree, node):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if node and node in tree: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inorder(tree, tree[node][0])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print(node, end=" ")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inorder(tree, tree[node][1])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def preorder(tree, node):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if node and node in tree: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print(node, end=" ")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preorder(tree, tree[node][0])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preorder(tree, tree[node][1])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def postorder(tree, node):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if node and node in tree: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postorder(tree, tree[node][0])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postorder(tree, tree[node][1])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print(node, end=" ")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print("Inorder Traversal:")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inorder(tree, 'A')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print("\nPreorder Traversal:")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preorder(tree, 'A')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print("\nPostorder Traversal:")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postorder(tree, 'A')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01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Fakhar Trader</cp:lastModifiedBy>
  <dcterms:modified xsi:type="dcterms:W3CDTF">2025-09-25T03:39:56Z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A7DC84335BEF44D89E8016CECBA2762C_13</vt:lpwstr>
  </property>
</Properties>
</file>