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37D4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/>
          <w:bCs/>
          <w:color w:val="auto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NAME         FATIMA AKBAR</w:t>
      </w:r>
    </w:p>
    <w:p w14:paraId="276C7A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uto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ROLL NO      072</w:t>
      </w:r>
    </w:p>
    <w:p w14:paraId="646014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uto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TASK NO      06</w:t>
      </w:r>
    </w:p>
    <w:p w14:paraId="018766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color w:val="auto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  <w:t>CLASS        BSDS(3A)</w:t>
      </w:r>
    </w:p>
    <w:p w14:paraId="3F088897">
      <w:pPr>
        <w:rPr>
          <w:b/>
          <w:bCs/>
          <w:color w:val="auto"/>
        </w:rPr>
      </w:pPr>
    </w:p>
    <w:p w14:paraId="59A66164">
      <w:pPr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Lab </w:t>
      </w:r>
      <w:r>
        <w:rPr>
          <w:rFonts w:hint="default"/>
          <w:b/>
          <w:bCs/>
          <w:color w:val="auto"/>
          <w:sz w:val="32"/>
          <w:szCs w:val="32"/>
          <w:lang w:val="en-US"/>
        </w:rPr>
        <w:t>6</w:t>
      </w:r>
      <w:r>
        <w:rPr>
          <w:b/>
          <w:bCs/>
          <w:color w:val="auto"/>
          <w:sz w:val="32"/>
          <w:szCs w:val="32"/>
        </w:rPr>
        <w:t xml:space="preserve"> Tasks</w:t>
      </w:r>
    </w:p>
    <w:p w14:paraId="0837ED89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BFS Traversals (Without Queue &amp; With Queue)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2D606626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Purpose of Code</w:t>
      </w:r>
      <w:r>
        <w:rPr>
          <w:rFonts w:hint="default"/>
          <w:b/>
          <w:bCs/>
          <w:sz w:val="28"/>
          <w:szCs w:val="28"/>
          <w:lang w:val="en-US"/>
        </w:rPr>
        <w:t>:</w:t>
      </w:r>
    </w:p>
    <w:p w14:paraId="1B9244D0">
      <w:r>
        <w:t>The purpose of this lab is to understand and implement Breadth First Search (BFS) traversal of a binary tree in two different ways:</w:t>
      </w:r>
      <w:r>
        <w:br w:type="textWrapping"/>
      </w:r>
      <w:r>
        <w:t>1. BFS without using a Queue (using recursion and level-order traversal).</w:t>
      </w:r>
      <w:r>
        <w:br w:type="textWrapping"/>
      </w:r>
      <w:r>
        <w:t>2. BFS with Queue (using list as a queue).</w:t>
      </w:r>
      <w:r>
        <w:br w:type="textWrapping"/>
      </w:r>
      <w:r>
        <w:t>The tree is represented using a dictionary instead of a Node class.</w:t>
      </w:r>
    </w:p>
    <w:p w14:paraId="44E69403">
      <w:pPr>
        <w:rPr>
          <w:rFonts w:hint="default"/>
          <w:b/>
          <w:bCs/>
          <w:lang w:val="en-US"/>
        </w:rPr>
      </w:pPr>
      <w:r>
        <w:rPr>
          <w:b/>
          <w:bCs/>
        </w:rPr>
        <w:t>Concepts Used</w:t>
      </w:r>
      <w:r>
        <w:rPr>
          <w:rFonts w:hint="default"/>
          <w:b/>
          <w:bCs/>
          <w:lang w:val="en-US"/>
        </w:rPr>
        <w:t>:</w:t>
      </w:r>
    </w:p>
    <w:p w14:paraId="05A70C61">
      <w:r>
        <w:t>- BFS (Breadth First Search): Visits nodes level by level starting from the root.</w:t>
      </w:r>
      <w:r>
        <w:br w:type="textWrapping"/>
      </w:r>
      <w:r>
        <w:t>- Dictionary Representation: Tree nodes are stored as dictionary keys with values as [LeftChild, RightChild].</w:t>
      </w:r>
      <w:r>
        <w:br w:type="textWrapping"/>
      </w:r>
      <w:r>
        <w:t>- Recursion: Used in BFS without Queue to print nodes level by level.</w:t>
      </w:r>
      <w:r>
        <w:br w:type="textWrapping"/>
      </w:r>
      <w:r>
        <w:t>- Queue (List in Python): Used in BFS with Queue to maintain order of node visits.</w:t>
      </w:r>
    </w:p>
    <w:p w14:paraId="44EF5B69">
      <w:pPr>
        <w:rPr>
          <w:rFonts w:hint="default"/>
          <w:lang w:val="en-US"/>
        </w:rPr>
      </w:pPr>
      <w:r>
        <w:rPr>
          <w:b/>
          <w:bCs/>
        </w:rPr>
        <w:t>Python Code</w:t>
      </w:r>
      <w:r>
        <w:rPr>
          <w:rFonts w:hint="default"/>
          <w:b/>
          <w:bCs/>
          <w:lang w:val="en-US"/>
        </w:rPr>
        <w:t>:</w:t>
      </w:r>
      <w:r>
        <w:br w:type="textWrapping"/>
      </w:r>
      <w:r>
        <w:t>tree = {</w:t>
      </w:r>
      <w:r>
        <w:br w:type="textWrapping"/>
      </w:r>
      <w:r>
        <w:t xml:space="preserve">    'A': ['B', 'C'],</w:t>
      </w:r>
      <w:r>
        <w:br w:type="textWrapping"/>
      </w:r>
      <w:r>
        <w:t xml:space="preserve">    'B': ['D', 'E'],</w:t>
      </w:r>
      <w:r>
        <w:br w:type="textWrapping"/>
      </w:r>
      <w:r>
        <w:t xml:space="preserve">    'C': ['F', 'G'],</w:t>
      </w:r>
      <w:r>
        <w:br w:type="textWrapping"/>
      </w:r>
      <w:r>
        <w:t xml:space="preserve">    'D': [None, None],</w:t>
      </w:r>
      <w:r>
        <w:br w:type="textWrapping"/>
      </w:r>
      <w:r>
        <w:t xml:space="preserve">    'E': [None, None],</w:t>
      </w:r>
      <w:r>
        <w:br w:type="textWrapping"/>
      </w:r>
      <w:r>
        <w:t xml:space="preserve">    'F': [None, None],</w:t>
      </w:r>
      <w:r>
        <w:br w:type="textWrapping"/>
      </w:r>
      <w:r>
        <w:t xml:space="preserve">    'G': [None, None]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def print_level(tree, node, level):</w:t>
      </w:r>
      <w:r>
        <w:br w:type="textWrapping"/>
      </w:r>
      <w:r>
        <w:t xml:space="preserve">    if node is None:</w:t>
      </w:r>
      <w:r>
        <w:br w:type="textWrapping"/>
      </w:r>
      <w:r>
        <w:t xml:space="preserve">        return</w:t>
      </w:r>
      <w:r>
        <w:br w:type="textWrapping"/>
      </w:r>
      <w:r>
        <w:t xml:space="preserve">    if level == 1:</w:t>
      </w:r>
      <w:r>
        <w:br w:type="textWrapping"/>
      </w:r>
      <w:r>
        <w:t xml:space="preserve">        print(node, end=" ")</w:t>
      </w:r>
      <w:r>
        <w:br w:type="textWrapping"/>
      </w:r>
      <w:r>
        <w:t xml:space="preserve">    elif level &gt; 1:</w:t>
      </w:r>
      <w:r>
        <w:br w:type="textWrapping"/>
      </w:r>
      <w:r>
        <w:t xml:space="preserve">        print_level(tree, tree[node][0], level - 1)</w:t>
      </w:r>
      <w:r>
        <w:br w:type="textWrapping"/>
      </w:r>
      <w:r>
        <w:t xml:space="preserve">        print_level(tree, tree[node][1], level - 1)</w:t>
      </w:r>
      <w:r>
        <w:br w:type="textWrapping"/>
      </w:r>
      <w:r>
        <w:br w:type="textWrapping"/>
      </w:r>
      <w:r>
        <w:t>def height(tree, node):</w:t>
      </w:r>
      <w:r>
        <w:br w:type="textWrapping"/>
      </w:r>
      <w:r>
        <w:t xml:space="preserve">    if node is None:</w:t>
      </w:r>
      <w:r>
        <w:br w:type="textWrapping"/>
      </w:r>
      <w:r>
        <w:t xml:space="preserve">        return 0</w:t>
      </w:r>
      <w:r>
        <w:br w:type="textWrapping"/>
      </w:r>
      <w:r>
        <w:t xml:space="preserve">    left_h = height(tree, tree[node][0])</w:t>
      </w:r>
      <w:r>
        <w:br w:type="textWrapping"/>
      </w:r>
      <w:r>
        <w:t xml:space="preserve">    right_h = height(tree, tree[node][1])</w:t>
      </w:r>
      <w:r>
        <w:br w:type="textWrapping"/>
      </w:r>
      <w:r>
        <w:t xml:space="preserve">    return max(left_h, right_h) + 1</w:t>
      </w:r>
      <w:r>
        <w:br w:type="textWrapping"/>
      </w:r>
      <w:r>
        <w:br w:type="textWrapping"/>
      </w:r>
      <w:r>
        <w:t>def bfs_without_queue(tree, root):</w:t>
      </w:r>
      <w:r>
        <w:br w:type="textWrapping"/>
      </w:r>
      <w:r>
        <w:t xml:space="preserve">    h = height(tree, root)</w:t>
      </w:r>
      <w:r>
        <w:br w:type="textWrapping"/>
      </w:r>
      <w:r>
        <w:t xml:space="preserve">    for i in range(1, h + 1):</w:t>
      </w:r>
      <w:r>
        <w:br w:type="textWrapping"/>
      </w:r>
      <w:r>
        <w:t xml:space="preserve">        print_level(tree, root, i)</w:t>
      </w:r>
      <w:r>
        <w:br w:type="textWrapping"/>
      </w:r>
      <w:r>
        <w:br w:type="textWrapping"/>
      </w:r>
      <w:r>
        <w:t>print("BFS without Queue:")</w:t>
      </w:r>
      <w:r>
        <w:br w:type="textWrapping"/>
      </w:r>
      <w:r>
        <w:t>bfs_without_queue(tree, 'A')</w:t>
      </w:r>
      <w:r>
        <w:br w:type="textWrapping"/>
      </w:r>
      <w:r>
        <w:br w:type="textWrapping"/>
      </w:r>
      <w:r>
        <w:t>def bfs_with_queue(tree, root):</w:t>
      </w:r>
      <w:r>
        <w:br w:type="textWrapping"/>
      </w:r>
      <w:r>
        <w:t xml:space="preserve">    queue = [root]   # start with root</w:t>
      </w:r>
      <w:r>
        <w:br w:type="textWrapping"/>
      </w:r>
      <w:r>
        <w:t xml:space="preserve">    while queue:</w:t>
      </w:r>
      <w:r>
        <w:br w:type="textWrapping"/>
      </w:r>
      <w:r>
        <w:t xml:space="preserve">        node = queue.pop(0)  # dequeue</w:t>
      </w:r>
      <w:r>
        <w:br w:type="textWrapping"/>
      </w:r>
      <w:r>
        <w:t xml:space="preserve">        print(node, end=" ")</w:t>
      </w:r>
      <w:r>
        <w:br w:type="textWrapping"/>
      </w:r>
      <w:r>
        <w:t xml:space="preserve">        if tree[node][0]:</w:t>
      </w:r>
      <w:r>
        <w:br w:type="textWrapping"/>
      </w:r>
      <w:r>
        <w:t xml:space="preserve">            queue.append(tree[node][0])</w:t>
      </w:r>
      <w:r>
        <w:br w:type="textWrapping"/>
      </w:r>
      <w:r>
        <w:t xml:space="preserve">        if tree[node][1]:</w:t>
      </w:r>
      <w:r>
        <w:br w:type="textWrapping"/>
      </w:r>
      <w:r>
        <w:t xml:space="preserve">            queue.append(tree[node][1])</w:t>
      </w:r>
      <w:r>
        <w:br w:type="textWrapping"/>
      </w:r>
      <w:r>
        <w:br w:type="textWrapping"/>
      </w:r>
      <w:r>
        <w:t>print("\nBFS with Queue:")</w:t>
      </w:r>
      <w:r>
        <w:br w:type="textWrapping"/>
      </w:r>
      <w:r>
        <w:t>bfs_with_queue(tree, 'A')</w:t>
      </w:r>
      <w:r>
        <w:rPr>
          <w:rFonts w:hint="default"/>
          <w:lang w:val="en-US"/>
        </w:rPr>
        <w:t>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0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Fakhar Trader</cp:lastModifiedBy>
  <dcterms:modified xsi:type="dcterms:W3CDTF">2025-09-25T03:52:13Z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092104C7A25740B5A99174CE61122BCE_13</vt:lpwstr>
  </property>
</Properties>
</file>