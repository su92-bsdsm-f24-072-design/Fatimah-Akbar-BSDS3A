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154639">
      <w:pPr>
        <w:pStyle w:val="2"/>
        <w:rPr>
          <w:color w:val="000000" w:themeColor="text1"/>
          <w14:textFill>
            <w14:solidFill>
              <w14:schemeClr w14:val="tx1"/>
            </w14:solidFill>
          </w14:textFill>
        </w:rPr>
      </w:pPr>
      <w:r>
        <w:rPr>
          <w:color w:val="000000" w:themeColor="text1"/>
          <w14:textFill>
            <w14:solidFill>
              <w14:schemeClr w14:val="tx1"/>
            </w14:solidFill>
          </w14:textFill>
        </w:rPr>
        <w:t>Model-Based Reflex Agent</w:t>
      </w:r>
    </w:p>
    <w:p w14:paraId="63196999">
      <w:pPr>
        <w:pStyle w:val="3"/>
        <w:rPr>
          <w:color w:val="000000" w:themeColor="text1"/>
          <w14:textFill>
            <w14:solidFill>
              <w14:schemeClr w14:val="tx1"/>
            </w14:solidFill>
          </w14:textFill>
        </w:rPr>
      </w:pPr>
      <w:r>
        <w:rPr>
          <w:color w:val="000000" w:themeColor="text1"/>
          <w14:textFill>
            <w14:solidFill>
              <w14:schemeClr w14:val="tx1"/>
            </w14:solidFill>
          </w14:textFill>
        </w:rPr>
        <w:t>Purpose of Code</w:t>
      </w:r>
    </w:p>
    <w:p w14:paraId="0D208104">
      <w:pPr>
        <w:rPr>
          <w:color w:val="000000" w:themeColor="text1"/>
          <w14:textFill>
            <w14:solidFill>
              <w14:schemeClr w14:val="tx1"/>
            </w14:solidFill>
          </w14:textFill>
        </w:rPr>
      </w:pPr>
      <w:r>
        <w:rPr>
          <w:color w:val="000000" w:themeColor="text1"/>
          <w14:textFill>
            <w14:solidFill>
              <w14:schemeClr w14:val="tx1"/>
            </w14:solidFill>
          </w14:textFill>
        </w:rPr>
        <w:t>The purpose of this code is to implement a Model-Based Reflex Agent that controls a heater based on the current room temperature. The agent not only checks the current temperature but also remembers the previous action it took, so it avoids unnecessary switching of the heater (turning it ON or OFF repeatedly).</w:t>
      </w:r>
    </w:p>
    <w:p w14:paraId="65E58657">
      <w:pPr>
        <w:pStyle w:val="3"/>
        <w:rPr>
          <w:color w:val="000000" w:themeColor="text1"/>
          <w14:textFill>
            <w14:solidFill>
              <w14:schemeClr w14:val="tx1"/>
            </w14:solidFill>
          </w14:textFill>
        </w:rPr>
      </w:pPr>
      <w:r>
        <w:rPr>
          <w:color w:val="000000" w:themeColor="text1"/>
          <w14:textFill>
            <w14:solidFill>
              <w14:schemeClr w14:val="tx1"/>
            </w14:solidFill>
          </w14:textFill>
        </w:rPr>
        <w:t>Concepts Used</w:t>
      </w:r>
    </w:p>
    <w:p w14:paraId="29FA3C94">
      <w:pPr>
        <w:rPr>
          <w:color w:val="000000" w:themeColor="text1"/>
          <w14:textFill>
            <w14:solidFill>
              <w14:schemeClr w14:val="tx1"/>
            </w14:solidFill>
          </w14:textFill>
        </w:rPr>
      </w:pPr>
      <w:r>
        <w:rPr>
          <w:color w:val="000000" w:themeColor="text1"/>
          <w14:textFill>
            <w14:solidFill>
              <w14:schemeClr w14:val="tx1"/>
            </w14:solidFill>
          </w14:textFill>
        </w:rPr>
        <w:t>Artificial Intelligence Agent: An agent that perceives the environment (temperature) and takes an action (turn heater ON/OFF).</w:t>
      </w:r>
      <w:r>
        <w:rPr>
          <w:color w:val="000000" w:themeColor="text1"/>
          <w14:textFill>
            <w14:solidFill>
              <w14:schemeClr w14:val="tx1"/>
            </w14:solidFill>
          </w14:textFill>
        </w:rPr>
        <w:br w:type="textWrapping"/>
      </w:r>
      <w:r>
        <w:rPr>
          <w:color w:val="000000" w:themeColor="text1"/>
          <w14:textFill>
            <w14:solidFill>
              <w14:schemeClr w14:val="tx1"/>
            </w14:solidFill>
          </w14:textFill>
        </w:rPr>
        <w:t>- Model-Based Reflex Agent: Unlike a simple reflex agent, this agent remembers the last action taken and avoids repeating it unnecessarily.</w:t>
      </w:r>
      <w:r>
        <w:rPr>
          <w:color w:val="000000" w:themeColor="text1"/>
          <w14:textFill>
            <w14:solidFill>
              <w14:schemeClr w14:val="tx1"/>
            </w14:solidFill>
          </w14:textFill>
        </w:rPr>
        <w:br w:type="textWrapping"/>
      </w:r>
      <w:r>
        <w:rPr>
          <w:color w:val="000000" w:themeColor="text1"/>
          <w14:textFill>
            <w14:solidFill>
              <w14:schemeClr w14:val="tx1"/>
            </w14:solidFill>
          </w14:textFill>
        </w:rPr>
        <w:t>- Conditional Logic: Used to decide whether to turn the heater ON or OFF.</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State/Memory: The agent uses a variable (`previous_action`) to remember past actions.</w:t>
      </w:r>
    </w:p>
    <w:p w14:paraId="6116C029">
      <w:pPr>
        <w:pStyle w:val="3"/>
        <w:rPr>
          <w:color w:val="000000" w:themeColor="text1"/>
          <w14:textFill>
            <w14:solidFill>
              <w14:schemeClr w14:val="tx1"/>
            </w14:solidFill>
          </w14:textFill>
        </w:rPr>
      </w:pPr>
      <w:r>
        <w:rPr>
          <w:color w:val="000000" w:themeColor="text1"/>
          <w14:textFill>
            <w14:solidFill>
              <w14:schemeClr w14:val="tx1"/>
            </w14:solidFill>
          </w14:textFill>
        </w:rPr>
        <w:t>Functions &amp; Libraries</w:t>
      </w:r>
    </w:p>
    <w:p w14:paraId="3E593E0C">
      <w:pPr>
        <w:rPr>
          <w:color w:val="000000" w:themeColor="text1"/>
          <w14:textFill>
            <w14:solidFill>
              <w14:schemeClr w14:val="tx1"/>
            </w14:solidFill>
          </w14:textFill>
        </w:rPr>
      </w:pPr>
      <w:r>
        <w:rPr>
          <w:color w:val="000000" w:themeColor="text1"/>
          <w14:textFill>
            <w14:solidFill>
              <w14:schemeClr w14:val="tx1"/>
            </w14:solidFill>
          </w14:textFill>
        </w:rPr>
        <w:t>- Libraries: This program uses only Python's built-in features (no external libraries).</w:t>
      </w:r>
      <w:r>
        <w:rPr>
          <w:color w:val="000000" w:themeColor="text1"/>
          <w14:textFill>
            <w14:solidFill>
              <w14:schemeClr w14:val="tx1"/>
            </w14:solidFill>
          </w14:textFill>
        </w:rPr>
        <w:br w:type="textWrapping"/>
      </w:r>
      <w:r>
        <w:rPr>
          <w:color w:val="000000" w:themeColor="text1"/>
          <w14:textFill>
            <w14:solidFill>
              <w14:schemeClr w14:val="tx1"/>
            </w14:solidFill>
          </w14:textFill>
        </w:rPr>
        <w:t>- Functions: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__init_</w:t>
      </w:r>
      <w:r>
        <w:rPr>
          <w:rFonts w:hint="default"/>
          <w:color w:val="000000" w:themeColor="text1"/>
          <w:lang w:val="en-US"/>
          <w14:textFill>
            <w14:solidFill>
              <w14:schemeClr w14:val="tx1"/>
            </w14:solidFill>
          </w14:textFill>
        </w:rPr>
        <w:t>_</w:t>
      </w:r>
      <w:r>
        <w:rPr>
          <w:color w:val="000000" w:themeColor="text1"/>
          <w14:textFill>
            <w14:solidFill>
              <w14:schemeClr w14:val="tx1"/>
            </w14:solidFill>
          </w14:textFill>
        </w:rPr>
        <w:t>: Initializes the agent with a fixed temperature and memory.</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sensor: Reads the current temperature from the environment.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performance: Decides whether to turn the heater ON, OFF, or do nothing, based on the current temperature and previous action.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actuator: Executes the action and prints the result.</w:t>
      </w:r>
    </w:p>
    <w:p w14:paraId="6B4ED6E5">
      <w:pPr>
        <w:pStyle w:val="3"/>
        <w:rPr>
          <w:color w:val="000000" w:themeColor="text1"/>
          <w14:textFill>
            <w14:solidFill>
              <w14:schemeClr w14:val="tx1"/>
            </w14:solidFill>
          </w14:textFill>
        </w:rPr>
      </w:pPr>
      <w:r>
        <w:rPr>
          <w:color w:val="000000" w:themeColor="text1"/>
          <w14:textFill>
            <w14:solidFill>
              <w14:schemeClr w14:val="tx1"/>
            </w14:solidFill>
          </w14:textFill>
        </w:rPr>
        <w:t>Python Code</w:t>
      </w:r>
    </w:p>
    <w:p w14:paraId="112AB75C">
      <w:r>
        <w:rPr>
          <w:color w:val="000000" w:themeColor="text1"/>
          <w14:textFill>
            <w14:solidFill>
              <w14:schemeClr w14:val="tx1"/>
            </w14:solidFill>
          </w14:textFill>
        </w:rPr>
        <w:t>class ModelBasedReflexAgent: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def __init__(self, temp):</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self.fixed_temp = temp</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self.previous_action = None</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def sensor(self, temp):</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self.current_temp = temp</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def performance(self):</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Step 1: Decide action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if self.current_temp &gt; self.fixed_temp:</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action = "Turn off the Heater"</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else: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action = "Turn on the Heater"</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Step 2: Avoid unnecessary switching (applies to both cases)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if action == self.previous_action: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action = "No action needed"</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else: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self.previous_action = action</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return action</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def actuator(self):</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action = self.performance()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print(self.current_temp, "=&gt; Action:", action)</w:t>
      </w:r>
      <w:r>
        <w:rPr>
          <w:color w:val="000000" w:themeColor="text1"/>
          <w14:textFill>
            <w14:solidFill>
              <w14:schemeClr w14:val="tx1"/>
            </w14:solidFill>
          </w14:textFill>
        </w:rPr>
        <w:br w:type="textWrapping"/>
      </w:r>
      <w:bookmarkStart w:id="0" w:name="_GoBack"/>
      <w:bookmarkEnd w:id="0"/>
      <w:r>
        <w:rPr>
          <w:color w:val="000000" w:themeColor="text1"/>
          <w14:textFill>
            <w14:solidFill>
              <w14:schemeClr w14:val="tx1"/>
            </w14:solidFill>
          </w14:textFill>
        </w:rPr>
        <w:br w:type="textWrapping"/>
      </w:r>
      <w:r>
        <w:rPr>
          <w:color w:val="000000" w:themeColor="text1"/>
          <w14:textFill>
            <w14:solidFill>
              <w14:schemeClr w14:val="tx1"/>
            </w14:solidFill>
          </w14:textFill>
        </w:rPr>
        <w:t>agent = ModelBasedReflexAgent(18)</w:t>
      </w:r>
      <w:r>
        <w:rPr>
          <w:color w:val="000000" w:themeColor="text1"/>
          <w14:textFill>
            <w14:solidFill>
              <w14:schemeClr w14:val="tx1"/>
            </w14:solidFill>
          </w14:textFill>
        </w:rPr>
        <w:br w:type="textWrapping"/>
      </w:r>
      <w:r>
        <w:rPr>
          <w:color w:val="000000" w:themeColor="text1"/>
          <w14:textFill>
            <w14:solidFill>
              <w14:schemeClr w14:val="tx1"/>
            </w14:solidFill>
          </w14:textFill>
        </w:rPr>
        <w:t>rooms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"Living room": 30,</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"Drawing room": 24,</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"Bed room": 16,</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"Kitchen": 34,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for room, temp in rooms.items():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print(room, end=":\t")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agent.sensor(temp)</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agent.actuator()</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C46151"/>
    <w:rsid w:val="7C907C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Fakhar Trader</cp:lastModifiedBy>
  <dcterms:modified xsi:type="dcterms:W3CDTF">2025-09-10T06:04:04Z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04F0CC87E7594BB0A92A46DB760DD1BC_13</vt:lpwstr>
  </property>
</Properties>
</file>